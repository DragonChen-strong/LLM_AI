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机器学习模型中的过拟合是一个常见的问题，表现为模型过度适应训练数据的噪声和分散性，而失去对测试数据的有效预测能力。以下是优化机器学习模型中的过拟合问题的方法：</w:t>
        <w:br/>
        <w:br/>
        <w:t>1. **降低模型复杂度**：减少模型的层数、神经网络的 neuron 个数或参数数量，可以减少过拟合的问题。</w:t>
        <w:br/>
        <w:t>2. **使用正则化技术**：Regularization（正则化）可以加速收敛和防止过拟合。常用 regularization 有效量 include L1、L2 和 dropout。</w:t>
        <w:br/>
        <w:t>3. **增加训练数据集的大小**：增加训练数据集的大小，可以使模型更好地适应测试数据的变化，从而降低过拟合的问题。</w:t>
        <w:br/>
        <w:t>4. **使用早期停止法**：在训练过程中，选择一个停止标准，当这个标准达到时，终止训练，使得模型不再过拟合。</w:t>
        <w:br/>
        <w:t>5. **使用分层学习**：在训练模型中，可以将最底层的网络与更高层的网络进行分离，以减少过拟合的问题。</w:t>
        <w:br/>
        <w:t>6. **使用批量正则化**：在批量正则化中，会对整个batch（mini-batch）进行梯度下降，而不是单个样本。这种方法可以帮助模型更好地适应训练数据的变化。</w:t>
        <w:br/>
        <w:t>7. **使用多任务学习**：多任务学习是指在一个模型中预测多个任务，这种方法可以减少过拟合的问题，因为模型需要对所有任务都有较好的预测能力。</w:t>
        <w:br/>
        <w:t>8. **使用早期正则化**：在训练过程中的早期阶段，采用正则化技术，可以帮助模型避免过拟合。</w:t>
        <w:br/>
        <w:t>9. **使用降低学习率的方法**：如果是在梯度下降中，使用一个较小的学习率可以减少模型的过拟合问题。</w:t>
        <w:br/>
        <w:t>10. **对比和选择不同的算法**：如果是使用神经网络等复杂的算法，可以尝试使用其他算法，如支持向量机（SVM）等，来解决过拟合的问题。</w:t>
        <w:br/>
        <w:br/>
        <w:t>通过这些方法，优化机器学习模型中的过拟合问题可以被成功解决。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