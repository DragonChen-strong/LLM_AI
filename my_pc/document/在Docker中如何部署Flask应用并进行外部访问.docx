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left"/>
      </w:pPr>
      <w:r>
        <w:t>Deploying a Flask application on Docker involves several steps:</w:t>
        <w:br/>
        <w:br/>
        <w:t>1. Create a Dockerfile</w:t>
        <w:br/>
        <w:t>2. Build the image</w:t>
        <w:br/>
        <w:t>3. Run the container</w:t>
        <w:br/>
        <w:t>4. Expose the port for external access</w:t>
        <w:br/>
        <w:br/>
        <w:t>Here's an example of how to do it:</w:t>
      </w:r>
    </w:p>
    <w:p>
      <w:pPr>
        <w:pStyle w:val="Heading3"/>
      </w:pPr>
      <w:r>
        <w:rPr>
          <w:b/>
          <w:sz w:val="22"/>
        </w:rPr>
        <w:t>1. Create a Dockerfile</w:t>
      </w:r>
    </w:p>
    <w:p>
      <w:pPr>
        <w:spacing w:after="240"/>
        <w:jc w:val="left"/>
      </w:pPr>
      <w:r>
        <w:t>Create a new file named `Dockerfile` in the root directory of your Flask application:</w:t>
        <w:br/>
        <w:t>```dockerfile</w:t>
      </w:r>
    </w:p>
    <w:p>
      <w:pPr>
        <w:pStyle w:val="Heading1"/>
      </w:pPr>
      <w:r>
        <w:rPr>
          <w:b/>
          <w:sz w:val="26"/>
        </w:rPr>
        <w:t>Use an official Python image as a base</w:t>
      </w:r>
    </w:p>
    <w:p>
      <w:pPr>
        <w:spacing w:after="240"/>
        <w:jc w:val="left"/>
      </w:pPr>
      <w:r>
        <w:t>FROM python:3.9-slim</w:t>
      </w:r>
    </w:p>
    <w:p>
      <w:pPr>
        <w:pStyle w:val="Heading1"/>
      </w:pPr>
      <w:r>
        <w:rPr>
          <w:b/>
          <w:sz w:val="26"/>
        </w:rPr>
        <w:t>Set the working directory to /app</w:t>
      </w:r>
    </w:p>
    <w:p>
      <w:pPr>
        <w:spacing w:after="240"/>
        <w:jc w:val="left"/>
      </w:pPr>
      <w:r>
        <w:t>WORKDIR /app</w:t>
      </w:r>
    </w:p>
    <w:p>
      <w:pPr>
        <w:pStyle w:val="Heading1"/>
      </w:pPr>
      <w:r>
        <w:rPr>
          <w:b/>
          <w:sz w:val="26"/>
        </w:rPr>
        <w:t>Copy the requirements file</w:t>
      </w:r>
    </w:p>
    <w:p>
      <w:pPr>
        <w:spacing w:after="240"/>
        <w:jc w:val="left"/>
      </w:pPr>
      <w:r>
        <w:t>COPY requirements.txt .</w:t>
      </w:r>
    </w:p>
    <w:p>
      <w:pPr>
        <w:pStyle w:val="Heading1"/>
      </w:pPr>
      <w:r>
        <w:rPr>
          <w:b/>
          <w:sz w:val="26"/>
        </w:rPr>
        <w:t>Install the dependencies</w:t>
      </w:r>
    </w:p>
    <w:p>
      <w:pPr>
        <w:spacing w:after="240"/>
        <w:jc w:val="left"/>
      </w:pPr>
      <w:r>
        <w:t>RUN pip install --no-cache-dir -r requirements.txt</w:t>
      </w:r>
    </w:p>
    <w:p>
      <w:pPr>
        <w:pStyle w:val="Heading1"/>
      </w:pPr>
      <w:r>
        <w:rPr>
          <w:b/>
          <w:sz w:val="26"/>
        </w:rPr>
        <w:t>Copy the application code</w:t>
      </w:r>
    </w:p>
    <w:p>
      <w:pPr>
        <w:spacing w:after="240"/>
        <w:jc w:val="left"/>
      </w:pPr>
      <w:r>
        <w:t>COPY . .</w:t>
      </w:r>
    </w:p>
    <w:p>
      <w:pPr>
        <w:pStyle w:val="Heading1"/>
      </w:pPr>
      <w:r>
        <w:rPr>
          <w:b/>
          <w:sz w:val="26"/>
        </w:rPr>
        <w:t>Expose port 5000 for external access</w:t>
      </w:r>
    </w:p>
    <w:p>
      <w:pPr>
        <w:spacing w:after="240"/>
        <w:jc w:val="left"/>
      </w:pPr>
      <w:r>
        <w:t>EXPOSE 5000</w:t>
      </w:r>
    </w:p>
    <w:p>
      <w:pPr>
        <w:pStyle w:val="Heading1"/>
      </w:pPr>
      <w:r>
        <w:rPr>
          <w:b/>
          <w:sz w:val="26"/>
        </w:rPr>
        <w:t>Run command when the container starts</w:t>
      </w:r>
    </w:p>
    <w:p>
      <w:pPr>
        <w:spacing w:after="240"/>
        <w:jc w:val="left"/>
      </w:pPr>
      <w:r>
        <w:t>CMD ["python", "app.py"]</w:t>
        <w:br/>
        <w:t>```</w:t>
        <w:br/>
        <w:t>This Dockerfile does the following:</w:t>
        <w:br/>
        <w:br/>
        <w:t>*   Uses an official Python 3.9 image as a base.</w:t>
        <w:br/>
        <w:t>*   Sets the working directory to `/app`.</w:t>
        <w:br/>
        <w:t>*   Installs the dependencies specified in `requirements.txt` using `pip`.</w:t>
        <w:br/>
        <w:t>*   Copies the Flask application code into the container.</w:t>
        <w:br/>
        <w:t>*   Exposes port 5000 for external access.</w:t>
        <w:br/>
        <w:t>*   Specifies the command to run when the container starts.</w:t>
      </w:r>
    </w:p>
    <w:p>
      <w:pPr>
        <w:pStyle w:val="Heading3"/>
      </w:pPr>
      <w:r>
        <w:rPr>
          <w:b/>
          <w:sz w:val="22"/>
        </w:rPr>
        <w:t>2. Build the image</w:t>
      </w:r>
    </w:p>
    <w:p>
      <w:pPr>
        <w:spacing w:after="240"/>
        <w:jc w:val="left"/>
      </w:pPr>
      <w:r>
        <w:t>Open a terminal and navigate to the directory containing your Dockerfile:</w:t>
        <w:br/>
        <w:t>```bash</w:t>
        <w:br/>
        <w:t>docker build -t my-flask-app .</w:t>
        <w:br/>
        <w:t>```</w:t>
        <w:br/>
        <w:t>This command builds an image with the name `my-flask-app` using the instructions in the Dockerfile.</w:t>
      </w:r>
    </w:p>
    <w:p>
      <w:pPr>
        <w:pStyle w:val="Heading3"/>
      </w:pPr>
      <w:r>
        <w:rPr>
          <w:b/>
          <w:sz w:val="22"/>
        </w:rPr>
        <w:t>3. Run the container</w:t>
      </w:r>
    </w:p>
    <w:p>
      <w:pPr>
        <w:spacing w:after="240"/>
        <w:jc w:val="left"/>
      </w:pPr>
      <w:r>
        <w:t>Once the image is built, you can run a container from it:</w:t>
        <w:br/>
        <w:t>```bash</w:t>
        <w:br/>
        <w:t>docker run -p 5000:5000 my-flask-app</w:t>
        <w:br/>
        <w:t>```</w:t>
        <w:br/>
        <w:t>The `-p 5000:5000` option maps port 5000 on your local machine to port 5000 inside the container. This allows you to access your Flask application at `http://localhost:5000`.</w:t>
      </w:r>
    </w:p>
    <w:p>
      <w:pPr>
        <w:pStyle w:val="Heading3"/>
      </w:pPr>
      <w:r>
        <w:rPr>
          <w:b/>
          <w:sz w:val="22"/>
        </w:rPr>
        <w:t>4. Expose port for external access</w:t>
      </w:r>
    </w:p>
    <w:p>
      <w:pPr>
        <w:spacing w:after="240"/>
        <w:jc w:val="left"/>
      </w:pPr>
      <w:r>
        <w:t>If you want to expose the port to the outside world, you'll need to use a Docker Compose file or create a separate Docker service that exposes the port.</w:t>
        <w:br/>
        <w:br/>
        <w:t>Here's an example of how to do it with Docker Compose:</w:t>
        <w:br/>
        <w:t>```yml</w:t>
        <w:br/>
        <w:t>version: '3'</w:t>
        <w:br/>
        <w:t>services:</w:t>
        <w:br/>
        <w:t xml:space="preserve">  flask-app:</w:t>
        <w:br/>
        <w:t xml:space="preserve">    build: .</w:t>
        <w:br/>
        <w:t xml:space="preserve">    ports:</w:t>
        <w:br/>
        <w:t xml:space="preserve">      - "5000:5000"</w:t>
        <w:br/>
        <w:t>```</w:t>
        <w:br/>
        <w:t>This Docker Compose file builds the image using the instructions in the `Dockerfile` and exposes port 5000 to the outside world.</w:t>
        <w:br/>
        <w:br/>
        <w:t>You can then run the container using:</w:t>
        <w:br/>
        <w:t>```bash</w:t>
        <w:br/>
        <w:t>docker-compose up</w:t>
        <w:br/>
        <w:t>```</w:t>
        <w:br/>
        <w:t>The Flask application will be available at `http://localhost:5000`.</w:t>
        <w:br/>
        <w:br/>
        <w:t>Note: You'll also need to install Docker Compose on your machine before you can use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