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left"/>
      </w:pPr>
      <w:r>
        <w:t>通过Python脚本调用Stable Diffusion进行自动化图像生成是一个非常复杂的过程，涉及到多个步骤和技术。下面是一份概述：</w:t>
      </w:r>
    </w:p>
    <w:p>
      <w:pPr>
        <w:pStyle w:val="Heading3"/>
      </w:pPr>
      <w:r>
        <w:rPr>
          <w:b/>
          <w:sz w:val="22"/>
        </w:rPr>
        <w:t>步骤1：安装必要依赖</w:t>
      </w:r>
    </w:p>
    <w:p>
      <w:pPr>
        <w:spacing w:after="240"/>
        <w:jc w:val="left"/>
      </w:pPr>
      <w:r>
        <w:t>首先，您需要安装一些必要的依赖项，包括：</w:t>
        <w:br/>
        <w:br/>
        <w:t>*   Stable Diffusion 模型（可以通过 PyTorch 或 TensorFlow 实现）</w:t>
        <w:br/>
        <w:t>*   Python 脚本（可以使用 Python 的 `torch` 或 `tensorflow` 库）</w:t>
        <w:br/>
        <w:t>*   图像处理库（如 OpenCV）</w:t>
        <w:br/>
        <w:t>*   并发或线程化的library（如 `concurrent.futures` 或 `multiprocessing`）</w:t>
      </w:r>
    </w:p>
    <w:p>
      <w:pPr>
        <w:pStyle w:val="Heading3"/>
      </w:pPr>
      <w:r>
        <w:rPr>
          <w:b/>
          <w:sz w:val="22"/>
        </w:rPr>
        <w:t>步骤2：定义生成图像的函数</w:t>
      </w:r>
    </w:p>
    <w:p>
      <w:pPr>
        <w:spacing w:after="240"/>
        <w:jc w:val="left"/>
      </w:pPr>
      <w:r>
        <w:t>接下来，您需要定义一个函数来调用 Stable Diffusion 模型并生成图像。该函数应该接受以下参数：</w:t>
        <w:br/>
        <w:br/>
        <w:t>*   **输入图像**：初始图像或路径（可以通过 OpenCV 的 `imread` 函数读取）</w:t>
        <w:br/>
        <w:t>*   **模型参数**：模型的超级参数，包括学习率、迭代次数等</w:t>
        <w:br/>
        <w:t>*   **随机数**：用于生成图像中的噪声</w:t>
      </w:r>
    </w:p>
    <w:p>
      <w:pPr>
        <w:pStyle w:val="Heading3"/>
      </w:pPr>
      <w:r>
        <w:rPr>
          <w:b/>
          <w:sz w:val="22"/>
        </w:rPr>
        <w:t>步骤3：使用并发或线程化的library 调用模型</w:t>
      </w:r>
    </w:p>
    <w:p>
      <w:pPr>
        <w:spacing w:after="240"/>
        <w:jc w:val="left"/>
      </w:pPr>
      <w:r>
        <w:t>然后，您可以使用并发或线程化的 library 调用 Stable Diffusion 模型。例如，使用 `concurrent.futures` 库，可以创建一个线程池来 concurrent地调用模型。</w:t>
      </w:r>
    </w:p>
    <w:p>
      <w:pPr>
        <w:pStyle w:val="Heading3"/>
      </w:pPr>
      <w:r>
        <w:rPr>
          <w:b/>
          <w:sz w:val="22"/>
        </w:rPr>
        <w:t>步骤4：处理生成图像的结果</w:t>
      </w:r>
    </w:p>
    <w:p>
      <w:pPr>
        <w:spacing w:after="240"/>
        <w:jc w:val="left"/>
      </w:pPr>
      <w:r>
        <w:t>最后，您需要处理生成图像的结果。包括读取生成图像、保存图像、或者对生成图像进行处理等操作。</w:t>
        <w:br/>
        <w:br/>
        <w:t>```python</w:t>
        <w:br/>
        <w:t>import torch</w:t>
        <w:br/>
        <w:t>from PIL import Image</w:t>
        <w:br/>
        <w:t>import cv2</w:t>
        <w:br/>
        <w:t>import concurrent.futures</w:t>
        <w:br/>
        <w:t>import numpy as np</w:t>
      </w:r>
    </w:p>
    <w:p>
      <w:pPr>
        <w:pStyle w:val="Heading1"/>
      </w:pPr>
      <w:r>
        <w:rPr>
          <w:b/>
          <w:sz w:val="26"/>
        </w:rPr>
        <w:t>Define the function to generate an image</w:t>
      </w:r>
    </w:p>
    <w:p>
      <w:pPr>
        <w:spacing w:after="240"/>
        <w:jc w:val="left"/>
      </w:pPr>
      <w:r>
        <w:t>def generate_image(input_image, model_params, random_numbers):</w:t>
        <w:br/>
        <w:t xml:space="preserve">    # Load the input image using OpenCV</w:t>
        <w:br/>
        <w:t xml:space="preserve">    img = cv2.imread(input_image)</w:t>
        <w:br/>
        <w:br/>
        <w:t xml:space="preserve">    # Convert the image from BGR to RGB</w:t>
        <w:br/>
        <w:t xml:space="preserve">    img = cv2.cvtColor(img, cv2.COLOR_BGR2RGB)</w:t>
        <w:br/>
        <w:br/>
        <w:t xml:space="preserve">    # Normalize the image values between 0 and 1</w:t>
        <w:br/>
        <w:t xml:space="preserve">    img = (img / 255.0) * 0.5 + 0.5</w:t>
        <w:br/>
        <w:br/>
        <w:t xml:space="preserve">    # Create a PyTorch tensor from the image data</w:t>
        <w:br/>
        <w:t xml:space="preserve">    img_tensor = torch.from_numpy(img).permute(2, 0, 1)</w:t>
        <w:br/>
        <w:br/>
        <w:t xml:space="preserve">    # Use the Stable Diffusion model to generate an image</w:t>
        <w:br/>
        <w:t xml:space="preserve">    output = models.stable_diffusion(img_tensor, **model_params)</w:t>
        <w:br/>
        <w:br/>
        <w:t xml:space="preserve">    # Convert the generated image back to RGB format</w:t>
        <w:br/>
        <w:t xml:space="preserve">    output = cv2.cvtColor(output.permute(1, 2, 0).numpy(), cv2.COLOR_RGB2BGR)</w:t>
        <w:br/>
        <w:br/>
        <w:t xml:space="preserve">    # Save the generated image to a file</w:t>
        <w:br/>
        <w:t xml:space="preserve">    cv2.imwrite('generated_image.png', output)</w:t>
      </w:r>
    </w:p>
    <w:p>
      <w:pPr>
        <w:pStyle w:val="Heading1"/>
      </w:pPr>
      <w:r>
        <w:rPr>
          <w:b/>
          <w:sz w:val="26"/>
        </w:rPr>
        <w:t>Define the parameters for the Stable Diffusion model</w:t>
      </w:r>
    </w:p>
    <w:p>
      <w:pPr>
        <w:spacing w:after="240"/>
        <w:jc w:val="left"/>
      </w:pPr>
      <w:r>
        <w:t>model_params = {</w:t>
        <w:br/>
        <w:t xml:space="preserve">    'num_steps': 100,</w:t>
        <w:br/>
        <w:t xml:space="preserve">    'batch_size': 1,</w:t>
        <w:br/>
        <w:t xml:space="preserve">    'learning_rate': 0.001,</w:t>
        <w:br/>
        <w:t>}</w:t>
      </w:r>
    </w:p>
    <w:p>
      <w:pPr>
        <w:pStyle w:val="Heading1"/>
      </w:pPr>
      <w:r>
        <w:rPr>
          <w:b/>
          <w:sz w:val="26"/>
        </w:rPr>
        <w:t>Create a list of random numbers for the model</w:t>
      </w:r>
    </w:p>
    <w:p>
      <w:pPr>
        <w:spacing w:after="240"/>
        <w:jc w:val="left"/>
      </w:pPr>
      <w:r>
        <w:t>random_numbers = [np.random.rand() for _ in range(model_params['num_steps'])]</w:t>
      </w:r>
    </w:p>
    <w:p>
      <w:pPr>
        <w:pStyle w:val="Heading1"/>
      </w:pPr>
      <w:r>
        <w:rPr>
          <w:b/>
          <w:sz w:val="26"/>
        </w:rPr>
        <w:t>Use concurrent.futures to generate images concurrently</w:t>
      </w:r>
    </w:p>
    <w:p>
      <w:pPr>
        <w:spacing w:after="240"/>
        <w:jc w:val="left"/>
      </w:pPr>
      <w:r>
        <w:t>with concurrent.futures.ThreadPoolExecutor(max_workers=5) as executor:</w:t>
        <w:br/>
        <w:t xml:space="preserve">    # Submit tasks to the thread pool</w:t>
        <w:br/>
        <w:t xml:space="preserve">    futures = []</w:t>
        <w:br/>
        <w:t xml:space="preserve">    for i in range(10):</w:t>
        <w:br/>
        <w:t xml:space="preserve">        input_image = f'input_{i}.jpg'</w:t>
        <w:br/>
        <w:t xml:space="preserve">        output = executor.submit(generate_image, input_image, model_params, random_numbers)</w:t>
        <w:br/>
        <w:t xml:space="preserve">        futures.append(output)</w:t>
        <w:br/>
        <w:br/>
        <w:t xml:space="preserve">    # Wait for all tasks to complete</w:t>
        <w:br/>
        <w:t xml:space="preserve">    for future in concurrent.futures.as_completed(futures):</w:t>
        <w:br/>
        <w:t xml:space="preserve">        future.result()</w:t>
      </w:r>
    </w:p>
    <w:p>
      <w:pPr>
        <w:pStyle w:val="Heading1"/>
      </w:pPr>
      <w:r>
        <w:rPr>
          <w:b/>
          <w:sz w:val="26"/>
        </w:rPr>
        <w:t>Load the generated images and display them using OpenCV</w:t>
      </w:r>
    </w:p>
    <w:p>
      <w:pPr>
        <w:spacing w:after="240"/>
        <w:jc w:val="left"/>
      </w:pPr>
      <w:r>
        <w:t>img_list = []</w:t>
        <w:br/>
        <w:t>for i in range(10):</w:t>
        <w:br/>
        <w:t xml:space="preserve">    img = cv2.imread(f'generated_image_{i}.png')</w:t>
        <w:br/>
        <w:t xml:space="preserve">    img = (img / 255.0) * 0.5 + 0.5</w:t>
        <w:br/>
        <w:t xml:space="preserve">    img = cv2.cvtColor(img, cv2.COLOR_BGR2RGB)</w:t>
        <w:br/>
        <w:t xml:space="preserve">    img_list.append(img)</w:t>
      </w:r>
    </w:p>
    <w:p>
      <w:pPr>
        <w:pStyle w:val="Heading1"/>
      </w:pPr>
      <w:r>
        <w:rPr>
          <w:b/>
          <w:sz w:val="26"/>
        </w:rPr>
        <w:t>Display the generated images using OpenCV</w:t>
      </w:r>
    </w:p>
    <w:p>
      <w:pPr>
        <w:spacing w:after="240"/>
        <w:jc w:val="left"/>
      </w:pPr>
      <w:r>
        <w:t>for i in range(len(img_list)):</w:t>
        <w:br/>
        <w:t xml:space="preserve">    cv2.imshow(f'Generated Image {i}', img_list[i])</w:t>
        <w:br/>
        <w:t xml:space="preserve">    cv2.waitKey(0)</w:t>
        <w:br/>
        <w:t>```</w:t>
      </w:r>
    </w:p>
    <w:p>
      <w:pPr>
        <w:pStyle w:val="Heading3"/>
      </w:pPr>
      <w:r>
        <w:rPr>
          <w:b/>
          <w:sz w:val="22"/>
        </w:rPr>
        <w:t>小提示</w:t>
      </w:r>
    </w:p>
    <w:p>
      <w:pPr>
        <w:spacing w:after="240"/>
        <w:jc w:val="left"/>
      </w:pPr>
      <w:r>
        <w:t>*   Stable Diffusion 模型需要大量的计算资源来运行，特别是当使用高分辨率图像时。</w:t>
        <w:br/>
        <w:t>*   您可能需要调整模型的超级参数、输入图像大小和随机数值来获得最佳的生成效果。</w:t>
        <w:br/>
        <w:br/>
        <w:t>总的来说，通过Python脚本调用Stable Diffusion进行自动化图像生成是一个复杂的过程，涉及到多个步骤和技术。您需要了解PyTorch或TensorFlow等深度学习框架，以及OpenCV等图像处理库。在此基础上，您可以定义生成图像的函数，并使用并发或线程化的library 调用模型。最后，您需要处理生成图像的结果，包括读取、保存和处理等操作。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