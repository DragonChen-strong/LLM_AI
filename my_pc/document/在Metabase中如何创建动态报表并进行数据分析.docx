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Métabase 是一个开源的数据可视化工具，允许用户创建动态报告和进行数据分析。下面是 Métabase 创建动态报表并进行数据分析的步骤：</w:t>
        <w:br/>
        <w:br/>
        <w:t>** 步骤 1：准备数据**</w:t>
        <w:br/>
        <w:br/>
        <w:t>*   先导入需要的数据到 Métabase中。如果您有 Excel 或 CSV 文件，请先将其导入为 Métabase 的可接受格式（例如，CSV、Excel 等）</w:t>
        <w:br/>
        <w:t>*   同时，您可以从各种第三方数据源，如Google Sheets、Facebook Page、Instagram、Twitter等等直接连接并将数据输入到 Métabase中</w:t>
        <w:br/>
        <w:br/>
        <w:t>** 步骤 2：创建报表**</w:t>
        <w:br/>
        <w:br/>
        <w:t>1.  导航至 Métabase 的主界面，点击“新建报告”（Create Report）或在导航菜单中选择“报告”（Report）。</w:t>
        <w:br/>
        <w:t>2.  在新报告页面上，选择需要使用的数据源。</w:t>
        <w:br/>
        <w:t>3.  设定每一列和行的宽度和高度以便于浏览。</w:t>
        <w:br/>
        <w:br/>
        <w:t>** 步骤 3：设置动态选项**</w:t>
        <w:br/>
        <w:br/>
        <w:t>1.  在左侧的“变量”（Variable）中添加新的变量，可以从这里选择变量，例如“月份”、“国家”等</w:t>
        <w:br/>
        <w:t>2.  根据需要，可以配置变量的下拉菜单和选项。</w:t>
        <w:br/>
        <w:br/>
        <w:t>** 步骤 4：设置表格视图**</w:t>
        <w:br/>
        <w:br/>
        <w:t>1.  在左侧的“视图”（View）中添加新的表格视图，选择“使用动态选项”（Use Dynamic Options）。</w:t>
        <w:br/>
        <w:t>2.  根据需要，可以配置表格视图的展示方式，如展示列、行等。</w:t>
        <w:br/>
        <w:br/>
        <w:t>** 步骤 5：添加交互元素**</w:t>
        <w:br/>
        <w:br/>
        <w:t>1.  在左侧的“元素”（Element）中添加新的元素，如条形图、 pie chart 等。</w:t>
        <w:br/>
        <w:t>2.  根据需要，可以配置元素的颜色、大小和其他属性。</w:t>
        <w:br/>
        <w:br/>
        <w:t>** 步骤 6：保存并分享报告**</w:t>
        <w:br/>
        <w:br/>
        <w:t>1.  将动态报表保存为 Metabase 的项目或发布到 GitHub 等平台。</w:t>
        <w:br/>
        <w:t>2.  分享给其他用户，或者在内部组织中使用。</w:t>
        <w:br/>
        <w:br/>
        <w:t>这些步骤让您能够创建一个动态的报表，并进行有效的数据分析。通过 Métabase，您可以更容易地理解和发现数据中的模式和趋势。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